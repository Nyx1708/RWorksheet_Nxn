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05AF" w14:textId="77777777" w:rsidR="000A29E7" w:rsidRPr="00B87211" w:rsidRDefault="00211620">
      <w:pPr>
        <w:pStyle w:val="Title"/>
        <w:rPr>
          <w:color w:val="1F497D" w:themeColor="text2"/>
        </w:rPr>
      </w:pPr>
      <w:r w:rsidRPr="00B87211">
        <w:rPr>
          <w:color w:val="1F497D" w:themeColor="text2"/>
        </w:rPr>
        <w:t xml:space="preserve">R Programming Worksheet </w:t>
      </w:r>
    </w:p>
    <w:p w14:paraId="5228EED4" w14:textId="77777777" w:rsidR="000A29E7" w:rsidRDefault="00211620">
      <w:pPr>
        <w:pStyle w:val="Heading1"/>
      </w:pPr>
      <w:r>
        <w:t xml:space="preserve">1. Set up a vector named age, consisting of the following values: </w:t>
      </w:r>
    </w:p>
    <w:p w14:paraId="075F1635" w14:textId="77777777" w:rsidR="000A29E7" w:rsidRDefault="00211620">
      <w:r>
        <w:br/>
        <w:t xml:space="preserve">34, 28, 22, 36, 27, 18, 52, 39, 42, 29, 35, 31, 27, 22, 37, 34, 19, 20, 57, 49, </w:t>
      </w:r>
      <w:r>
        <w:br/>
        <w:t>50, 37, 46, 25, 17, 37, 42, 53, 41, 51, 35, 24, 33, 41.</w:t>
      </w:r>
      <w:r>
        <w:br/>
        <w:t xml:space="preserve">    </w:t>
      </w:r>
    </w:p>
    <w:p w14:paraId="65E3A4E7" w14:textId="77777777" w:rsidR="000A29E7" w:rsidRDefault="00211620">
      <w:pPr>
        <w:pStyle w:val="Heading1"/>
      </w:pPr>
      <w:r>
        <w:t>a. How many data points?</w:t>
      </w:r>
    </w:p>
    <w:p w14:paraId="693A0DDA" w14:textId="77777777" w:rsidR="000A29E7" w:rsidRDefault="00DE2956">
      <w:r>
        <w:br/>
        <w:t>34</w:t>
      </w:r>
      <w:r w:rsidR="00211620">
        <w:br/>
        <w:t xml:space="preserve">    </w:t>
      </w:r>
    </w:p>
    <w:p w14:paraId="73325F86" w14:textId="77777777" w:rsidR="000A29E7" w:rsidRDefault="00211620">
      <w:pPr>
        <w:pStyle w:val="Heading1"/>
      </w:pPr>
      <w:r>
        <w:t>b. Write the R code and its output.</w:t>
      </w:r>
    </w:p>
    <w:p w14:paraId="19C20F8D" w14:textId="77777777" w:rsidR="008A375F" w:rsidRDefault="00211620">
      <w:r>
        <w:br/>
        <w:t xml:space="preserve">age &lt;- </w:t>
      </w:r>
      <w:proofErr w:type="gramStart"/>
      <w:r>
        <w:t>c(</w:t>
      </w:r>
      <w:proofErr w:type="gramEnd"/>
      <w:r>
        <w:t xml:space="preserve">34, 28, 22, 36, 27, 18, 52, 39, 42, 29, 35, 31, 27, 22, 37, 34, 19, 20, 57, 49, </w:t>
      </w:r>
      <w:r>
        <w:br/>
        <w:t>50, 37, 46, 25, 17, 37, 42, 53, 41, 51, 35, 24, 33, 41)</w:t>
      </w:r>
      <w:r>
        <w:br/>
      </w:r>
      <w:r>
        <w:br/>
        <w:t>length(age)</w:t>
      </w:r>
    </w:p>
    <w:p w14:paraId="6E879721" w14:textId="6D02A6B3" w:rsidR="000A29E7" w:rsidRDefault="00211620">
      <w:r w:rsidRPr="008A375F">
        <w:rPr>
          <w:b/>
          <w:bCs/>
        </w:rPr>
        <w:t>Output:</w:t>
      </w:r>
      <w:r>
        <w:t xml:space="preserve"> 35</w:t>
      </w:r>
      <w:r>
        <w:br/>
        <w:t xml:space="preserve">    </w:t>
      </w:r>
    </w:p>
    <w:p w14:paraId="62BDCC24" w14:textId="77777777" w:rsidR="000A29E7" w:rsidRPr="00B87211" w:rsidRDefault="00211620" w:rsidP="00B87211">
      <w:pPr>
        <w:pStyle w:val="Heading1"/>
      </w:pPr>
      <w:r w:rsidRPr="00B87211">
        <w:t>2. Find the reciprocal of the values for age. Write the R code and its output.</w:t>
      </w:r>
    </w:p>
    <w:p w14:paraId="264D645C" w14:textId="7C56A921" w:rsidR="00DE2956" w:rsidRDefault="00211620" w:rsidP="00B87211">
      <w:pPr>
        <w:pStyle w:val="Heading1"/>
      </w:pPr>
      <w:r>
        <w:br/>
      </w:r>
      <w:proofErr w:type="spellStart"/>
      <w:r>
        <w:t>reciprocal_age</w:t>
      </w:r>
      <w:proofErr w:type="spellEnd"/>
      <w:r>
        <w:t xml:space="preserve"> &lt;- 1 / age</w:t>
      </w:r>
      <w:r>
        <w:br/>
      </w:r>
      <w:proofErr w:type="spellStart"/>
      <w:r>
        <w:t>reciprocal_age</w:t>
      </w:r>
      <w:proofErr w:type="spellEnd"/>
      <w:r>
        <w:t xml:space="preserve">  </w:t>
      </w:r>
      <w:r>
        <w:br/>
        <w:t xml:space="preserve">Output: </w:t>
      </w:r>
    </w:p>
    <w:p w14:paraId="2DC02C5A" w14:textId="77777777" w:rsidR="00B87211" w:rsidRPr="00B87211" w:rsidRDefault="00B87211" w:rsidP="00B87211"/>
    <w:p w14:paraId="020FEAC1" w14:textId="77777777" w:rsidR="00DE2956" w:rsidRPr="00DE2956" w:rsidRDefault="00DE2956" w:rsidP="00DE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</w:pPr>
      <w:r w:rsidRPr="00DE29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[1] 0.02941176 0.03571429 0.04545455 0.02777778 0.03703704 0.05555556</w:t>
      </w:r>
    </w:p>
    <w:p w14:paraId="37AD8C9C" w14:textId="77777777" w:rsidR="00DE2956" w:rsidRDefault="00DE2956" w:rsidP="00DE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</w:pPr>
      <w:r w:rsidRPr="00DE29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[7] 0.01923077 0.02564103 0.02380952 0.03448276 0.02857143 0.03225806</w:t>
      </w:r>
    </w:p>
    <w:p w14:paraId="5A9FE3D8" w14:textId="77777777" w:rsidR="00B87211" w:rsidRPr="00DE2956" w:rsidRDefault="00B87211" w:rsidP="00DE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</w:pPr>
    </w:p>
    <w:p w14:paraId="17F813BE" w14:textId="77777777" w:rsidR="00DE2956" w:rsidRDefault="00DE2956" w:rsidP="00B87211">
      <w:pPr>
        <w:pStyle w:val="Heading1"/>
        <w:rPr>
          <w:bdr w:val="none" w:sz="0" w:space="0" w:color="auto" w:frame="1"/>
          <w:lang w:val="en-PH" w:eastAsia="en-PH"/>
        </w:rPr>
      </w:pPr>
      <w:r w:rsidRPr="00DE2956">
        <w:rPr>
          <w:bdr w:val="none" w:sz="0" w:space="0" w:color="auto" w:frame="1"/>
          <w:lang w:val="en-PH" w:eastAsia="en-PH"/>
        </w:rPr>
        <w:lastRenderedPageBreak/>
        <w:t>[13] 0.03703704 0.04545455 0.02702703 0.02941176 0.05263158 0.05000000</w:t>
      </w:r>
    </w:p>
    <w:p w14:paraId="4AB1176E" w14:textId="77777777" w:rsidR="00B87211" w:rsidRPr="00B87211" w:rsidRDefault="00B87211" w:rsidP="00B87211">
      <w:pPr>
        <w:rPr>
          <w:lang w:val="en-PH" w:eastAsia="en-PH"/>
        </w:rPr>
      </w:pPr>
    </w:p>
    <w:p w14:paraId="231A2D0D" w14:textId="77777777" w:rsidR="00DE2956" w:rsidRPr="00DE2956" w:rsidRDefault="00DE2956" w:rsidP="00DE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</w:pPr>
      <w:r w:rsidRPr="00DE29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[19] 0.01754386 0.02040816 0.02000000 0.02702703 0.02173913 0.04000000</w:t>
      </w:r>
    </w:p>
    <w:p w14:paraId="3E3F1B12" w14:textId="77777777" w:rsidR="00DE2956" w:rsidRPr="00DE2956" w:rsidRDefault="00DE2956" w:rsidP="00DE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</w:pPr>
      <w:r w:rsidRPr="00DE29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[25] 0.05882353 0.02702703 0.02380952 0.01886792 0.02439024 0.01960784</w:t>
      </w:r>
    </w:p>
    <w:p w14:paraId="15FE6918" w14:textId="77777777" w:rsidR="00DE2956" w:rsidRPr="00DE2956" w:rsidRDefault="00DE2956" w:rsidP="00DE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PH" w:eastAsia="en-PH"/>
        </w:rPr>
      </w:pPr>
      <w:r w:rsidRPr="00DE29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[31] 0.02857143 0.04166667 0.03030303 0.02439024</w:t>
      </w:r>
    </w:p>
    <w:p w14:paraId="5C12723E" w14:textId="77777777" w:rsidR="000A29E7" w:rsidRDefault="00211620">
      <w:r>
        <w:br/>
        <w:t xml:space="preserve">    </w:t>
      </w:r>
    </w:p>
    <w:p w14:paraId="4AB59B06" w14:textId="77777777" w:rsidR="000A29E7" w:rsidRDefault="00211620">
      <w:pPr>
        <w:pStyle w:val="Heading1"/>
      </w:pPr>
      <w:r>
        <w:t xml:space="preserve">3. Assign new_age &lt;- </w:t>
      </w:r>
      <w:proofErr w:type="gramStart"/>
      <w:r>
        <w:t>c(</w:t>
      </w:r>
      <w:proofErr w:type="gramEnd"/>
      <w:r>
        <w:t>age, 0, age). What happened to the new_age?</w:t>
      </w:r>
    </w:p>
    <w:p w14:paraId="3409219A" w14:textId="77777777" w:rsidR="000A29E7" w:rsidRDefault="00211620">
      <w:r>
        <w:br/>
      </w:r>
      <w:r w:rsidR="00DE2956">
        <w:t>New age’s output became:</w:t>
      </w:r>
    </w:p>
    <w:p w14:paraId="5D5AE46A" w14:textId="77777777" w:rsidR="00DE2956" w:rsidRDefault="00DE2956" w:rsidP="00DE295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34 28 22 36 27 18 52 39 42 29 35 31 27 22 37 34 19 20 57 49 50 37 46 25</w:t>
      </w:r>
    </w:p>
    <w:p w14:paraId="40385866" w14:textId="77777777" w:rsidR="00B87211" w:rsidRDefault="00B87211" w:rsidP="00DE295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02F99DB0" w14:textId="77777777" w:rsidR="00DE2956" w:rsidRDefault="00DE2956" w:rsidP="00DE295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[25] 17 37 42 53 41 51 35 24 33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41  0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34 28 22 36 27 18 52 39 42 29 35 31 27</w:t>
      </w:r>
    </w:p>
    <w:p w14:paraId="4BE294CE" w14:textId="77777777" w:rsidR="00B87211" w:rsidRDefault="00B87211" w:rsidP="00DE295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D2320FC" w14:textId="77777777" w:rsidR="00DE2956" w:rsidRDefault="00DE2956" w:rsidP="00DE29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[49] 22 37 34 19 20 57 49 50 37 46 25 17 37 42 53 41 51 35 24 33 41</w:t>
      </w:r>
    </w:p>
    <w:p w14:paraId="07B5384C" w14:textId="77777777" w:rsidR="00DE2956" w:rsidRPr="008A375F" w:rsidRDefault="00DE2956">
      <w:pPr>
        <w:rPr>
          <w:b/>
          <w:bCs/>
        </w:rPr>
      </w:pPr>
    </w:p>
    <w:p w14:paraId="66618A6C" w14:textId="62013C22" w:rsidR="008A375F" w:rsidRDefault="008A375F">
      <w:r w:rsidRPr="008A375F">
        <w:rPr>
          <w:b/>
          <w:bCs/>
        </w:rPr>
        <w:t>Explain:</w:t>
      </w:r>
      <w:r>
        <w:t xml:space="preserve"> </w:t>
      </w:r>
      <w:r w:rsidRPr="008A375F">
        <w:t xml:space="preserve">The code new_age &lt;- </w:t>
      </w:r>
      <w:proofErr w:type="gramStart"/>
      <w:r w:rsidRPr="008A375F">
        <w:t>c(</w:t>
      </w:r>
      <w:proofErr w:type="gramEnd"/>
      <w:r w:rsidRPr="008A375F">
        <w:t>age, 0, age) makes a new list by joining the original age list, the number 0, and then the same age list again. The result is a list that has the age values, then a 0, followed by the same age values repeated.</w:t>
      </w:r>
    </w:p>
    <w:p w14:paraId="4E3D706F" w14:textId="77777777" w:rsidR="000A29E7" w:rsidRDefault="00211620">
      <w:pPr>
        <w:pStyle w:val="Heading1"/>
      </w:pPr>
      <w:r>
        <w:t>4. Sort the values for age. Write the R code and its output.</w:t>
      </w:r>
    </w:p>
    <w:p w14:paraId="260F2E57" w14:textId="57944A06" w:rsidR="00DE2956" w:rsidRDefault="00211620">
      <w:r>
        <w:br/>
      </w:r>
      <w:r w:rsidR="008A375F">
        <w:t>sorted age</w:t>
      </w:r>
      <w:r>
        <w:t xml:space="preserve"> &lt;- sort(age)</w:t>
      </w:r>
      <w:r>
        <w:br/>
      </w:r>
      <w:r w:rsidR="008A375F">
        <w:t>sorted age</w:t>
      </w:r>
      <w:r>
        <w:t xml:space="preserve">  </w:t>
      </w:r>
      <w:r>
        <w:br/>
      </w:r>
      <w:r w:rsidRPr="008A375F">
        <w:rPr>
          <w:b/>
          <w:bCs/>
        </w:rPr>
        <w:t>Output:</w:t>
      </w:r>
    </w:p>
    <w:p w14:paraId="2F71752E" w14:textId="77777777" w:rsidR="00DE2956" w:rsidRDefault="00DE2956" w:rsidP="00DE2956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17 18 19 20 22 22 24 25 27 27 28 29 31 33 34 34 35 35 36 37 37 37 39 41</w:t>
      </w:r>
    </w:p>
    <w:p w14:paraId="2EA93AAE" w14:textId="77777777" w:rsidR="00DE2956" w:rsidRDefault="00DE2956" w:rsidP="00DE29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[25] 41 42 42 46 49 50 51 52 53 57</w:t>
      </w:r>
    </w:p>
    <w:p w14:paraId="2D3CFE4D" w14:textId="77777777" w:rsidR="000A29E7" w:rsidRDefault="00211620">
      <w:r>
        <w:br/>
        <w:t xml:space="preserve">    </w:t>
      </w:r>
    </w:p>
    <w:p w14:paraId="17F4A8B1" w14:textId="77777777" w:rsidR="000A29E7" w:rsidRDefault="00211620" w:rsidP="00B87211">
      <w:pPr>
        <w:pStyle w:val="Heading1"/>
        <w:ind w:left="270" w:hanging="270"/>
      </w:pPr>
      <w:r>
        <w:t>5. Find the minimum and maximum value for age. Write the R code and its output.</w:t>
      </w:r>
    </w:p>
    <w:p w14:paraId="7715F1FC" w14:textId="77777777" w:rsidR="008A375F" w:rsidRDefault="00211620">
      <w:r>
        <w:br/>
        <w:t>min_age &lt;- min(age)</w:t>
      </w:r>
      <w:r>
        <w:br/>
        <w:t>max_age &lt;- max(age)</w:t>
      </w:r>
      <w:r>
        <w:br/>
        <w:t xml:space="preserve">min_age  </w:t>
      </w:r>
    </w:p>
    <w:p w14:paraId="5A712B8B" w14:textId="1FF13614" w:rsidR="008A375F" w:rsidRDefault="00211620">
      <w:r w:rsidRPr="008A375F">
        <w:rPr>
          <w:b/>
          <w:bCs/>
        </w:rPr>
        <w:lastRenderedPageBreak/>
        <w:t>Output:</w:t>
      </w:r>
      <w:r>
        <w:t xml:space="preserve"> 17</w:t>
      </w:r>
      <w:r>
        <w:br/>
      </w:r>
      <w:proofErr w:type="spellStart"/>
      <w:r>
        <w:t>max_age</w:t>
      </w:r>
      <w:proofErr w:type="spellEnd"/>
      <w:r>
        <w:t xml:space="preserve">  </w:t>
      </w:r>
    </w:p>
    <w:p w14:paraId="1FF8442D" w14:textId="3C7E7592" w:rsidR="000A29E7" w:rsidRDefault="00211620">
      <w:r w:rsidRPr="008A375F">
        <w:rPr>
          <w:b/>
          <w:bCs/>
        </w:rPr>
        <w:t>Output:</w:t>
      </w:r>
      <w:r>
        <w:t xml:space="preserve"> 57</w:t>
      </w:r>
      <w:r>
        <w:br/>
        <w:t xml:space="preserve">    </w:t>
      </w:r>
    </w:p>
    <w:p w14:paraId="125C3CD4" w14:textId="77777777" w:rsidR="000A29E7" w:rsidRDefault="00211620">
      <w:pPr>
        <w:pStyle w:val="Heading1"/>
      </w:pPr>
      <w:r>
        <w:t>6. Set up a vector named data, consisting of the following values:</w:t>
      </w:r>
    </w:p>
    <w:p w14:paraId="50793AF5" w14:textId="03B4558A" w:rsidR="00B87211" w:rsidRDefault="00211620">
      <w:r>
        <w:br/>
        <w:t>2.4, 2.8, 2.1, 2.5, 2.4, 2.2, 2.5, 2.3, 2.5, 2.3, 2.4, and 2.7.</w:t>
      </w:r>
      <w:r>
        <w:br/>
        <w:t xml:space="preserve">    </w:t>
      </w:r>
    </w:p>
    <w:p w14:paraId="5DF902F9" w14:textId="77777777" w:rsidR="000A29E7" w:rsidRDefault="00211620">
      <w:pPr>
        <w:pStyle w:val="Heading1"/>
      </w:pPr>
      <w:r>
        <w:t>a. How many data points?</w:t>
      </w:r>
    </w:p>
    <w:p w14:paraId="34F3FEF9" w14:textId="6F4AF6EA" w:rsidR="000A29E7" w:rsidRDefault="00211620">
      <w:r>
        <w:br/>
        <w:t>12</w:t>
      </w:r>
    </w:p>
    <w:p w14:paraId="0F895B3F" w14:textId="77777777" w:rsidR="000A29E7" w:rsidRDefault="00211620">
      <w:pPr>
        <w:pStyle w:val="Heading1"/>
      </w:pPr>
      <w:r>
        <w:t>b. Write the R code and its output.</w:t>
      </w:r>
    </w:p>
    <w:p w14:paraId="3D9F796F" w14:textId="77777777" w:rsidR="00B87211" w:rsidRDefault="00211620">
      <w:r>
        <w:br/>
        <w:t xml:space="preserve">data &lt;- </w:t>
      </w:r>
      <w:proofErr w:type="gramStart"/>
      <w:r>
        <w:t>c(</w:t>
      </w:r>
      <w:proofErr w:type="gramEnd"/>
      <w:r>
        <w:t>2.4, 2.8, 2.1, 2.5, 2.4, 2.2, 2.5, 2.3, 2.5, 2.3, 2.4, 2.7)</w:t>
      </w:r>
      <w:r>
        <w:br/>
        <w:t>length(data)</w:t>
      </w:r>
    </w:p>
    <w:p w14:paraId="237E29A0" w14:textId="56F63015" w:rsidR="000A29E7" w:rsidRDefault="00211620">
      <w:r w:rsidRPr="008A375F">
        <w:rPr>
          <w:b/>
          <w:bCs/>
        </w:rPr>
        <w:t>Output:</w:t>
      </w:r>
      <w:r>
        <w:t xml:space="preserve"> 12</w:t>
      </w:r>
      <w:r>
        <w:br/>
        <w:t xml:space="preserve">    </w:t>
      </w:r>
    </w:p>
    <w:p w14:paraId="3A0F9945" w14:textId="77777777" w:rsidR="000A29E7" w:rsidRDefault="00211620" w:rsidP="00B87211">
      <w:pPr>
        <w:pStyle w:val="Heading1"/>
        <w:ind w:left="270" w:hanging="270"/>
      </w:pPr>
      <w:r>
        <w:t>7. Generate a new vector for data where you double every value of the data. What happened to the data?</w:t>
      </w:r>
    </w:p>
    <w:p w14:paraId="3A6BAD8D" w14:textId="77777777" w:rsidR="00B87211" w:rsidRPr="00B87211" w:rsidRDefault="00B87211" w:rsidP="00B87211"/>
    <w:p w14:paraId="0377C41C" w14:textId="77777777" w:rsidR="000A29E7" w:rsidRDefault="00211620">
      <w:r>
        <w:t>Each value in `data` is multiplied by 2.</w:t>
      </w:r>
      <w:r>
        <w:br/>
        <w:t xml:space="preserve">    </w:t>
      </w:r>
    </w:p>
    <w:p w14:paraId="24AB2A0F" w14:textId="6D09D215" w:rsidR="000A29E7" w:rsidRDefault="00211620">
      <w:pPr>
        <w:pStyle w:val="Heading1"/>
      </w:pPr>
      <w:r>
        <w:lastRenderedPageBreak/>
        <w:t>8. Generate a sequence for the following scenarios:</w:t>
      </w:r>
    </w:p>
    <w:p w14:paraId="55794AA7" w14:textId="77777777" w:rsidR="000A29E7" w:rsidRDefault="00211620" w:rsidP="00DE2956">
      <w:pPr>
        <w:pStyle w:val="Heading1"/>
      </w:pPr>
      <w:r>
        <w:t>8.1 Integers from 1 to 100.</w:t>
      </w:r>
    </w:p>
    <w:p w14:paraId="2931D444" w14:textId="77777777" w:rsidR="000A29E7" w:rsidRDefault="00211620" w:rsidP="00DE2956">
      <w:pPr>
        <w:pStyle w:val="Heading1"/>
      </w:pPr>
      <w:r>
        <w:t>8.2 Numbers from 20 to 60.</w:t>
      </w:r>
    </w:p>
    <w:p w14:paraId="77A9083F" w14:textId="77777777" w:rsidR="000A29E7" w:rsidRDefault="00211620" w:rsidP="00DE2956">
      <w:pPr>
        <w:pStyle w:val="Heading1"/>
      </w:pPr>
      <w:r>
        <w:t>8.3 Mean of numbers from 20 to 60.</w:t>
      </w:r>
    </w:p>
    <w:p w14:paraId="2AAE4708" w14:textId="77777777" w:rsidR="000A29E7" w:rsidRDefault="00211620" w:rsidP="00DE2956">
      <w:pPr>
        <w:pStyle w:val="Heading1"/>
      </w:pPr>
      <w:r>
        <w:t>8.4 Sum of numbers from 51 to 91.</w:t>
      </w:r>
    </w:p>
    <w:p w14:paraId="7AE7D857" w14:textId="77777777" w:rsidR="00DE2956" w:rsidRDefault="00211620" w:rsidP="00DE2956">
      <w:pPr>
        <w:pStyle w:val="Heading1"/>
      </w:pPr>
      <w:r>
        <w:t>8.5 Integers from 1 to 1,000 (first 10).</w:t>
      </w:r>
    </w:p>
    <w:p w14:paraId="2B638B07" w14:textId="77777777" w:rsidR="00DE2956" w:rsidRDefault="00DE2956" w:rsidP="00DE2956">
      <w:pPr>
        <w:pStyle w:val="Heading1"/>
      </w:pPr>
      <w:r>
        <w:t>a. How many data points from 8.1 to 8.4?</w:t>
      </w:r>
    </w:p>
    <w:p w14:paraId="505A9E6E" w14:textId="29EF54B0" w:rsidR="00B87211" w:rsidRDefault="005B0ACD" w:rsidP="005B0ACD">
      <w:r>
        <w:t xml:space="preserve">223 </w:t>
      </w:r>
    </w:p>
    <w:p w14:paraId="3E16EBB2" w14:textId="77777777" w:rsidR="005B0ACD" w:rsidRDefault="00DE2956" w:rsidP="00DE2956">
      <w:pPr>
        <w:pStyle w:val="Heading1"/>
      </w:pPr>
      <w:r>
        <w:t xml:space="preserve">b. Write the R code and its output from 8.1 to 8.4. </w:t>
      </w:r>
    </w:p>
    <w:p w14:paraId="71E77BBE" w14:textId="77777777" w:rsidR="00B87211" w:rsidRPr="00B87211" w:rsidRDefault="00B87211" w:rsidP="00B87211"/>
    <w:p w14:paraId="105CD95E" w14:textId="77777777" w:rsidR="005B0ACD" w:rsidRDefault="005B0ACD" w:rsidP="005B0ACD">
      <w:r>
        <w:t xml:space="preserve">seq_1_to_100 &lt;- </w:t>
      </w:r>
      <w:proofErr w:type="gramStart"/>
      <w:r>
        <w:t>seq(</w:t>
      </w:r>
      <w:proofErr w:type="gramEnd"/>
      <w:r>
        <w:t>1, 100)</w:t>
      </w:r>
    </w:p>
    <w:p w14:paraId="550BAC7C" w14:textId="77777777" w:rsidR="005B0ACD" w:rsidRDefault="00F333CF" w:rsidP="005B0ACD">
      <w:r>
        <w:t xml:space="preserve">seq_1_to_100 </w:t>
      </w:r>
    </w:p>
    <w:p w14:paraId="3BE4F9DF" w14:textId="77777777" w:rsidR="00F333CF" w:rsidRDefault="005B0ACD" w:rsidP="005B0ACD">
      <w:r>
        <w:t xml:space="preserve">seq_20_to_60 &lt;- </w:t>
      </w:r>
      <w:proofErr w:type="gramStart"/>
      <w:r>
        <w:t>seq(</w:t>
      </w:r>
      <w:proofErr w:type="gramEnd"/>
      <w:r>
        <w:t>20, 60)</w:t>
      </w:r>
    </w:p>
    <w:p w14:paraId="5A52BE45" w14:textId="77777777" w:rsidR="005B0ACD" w:rsidRDefault="00F333CF" w:rsidP="005B0ACD">
      <w:r>
        <w:t xml:space="preserve">seq_20_to_60  </w:t>
      </w:r>
    </w:p>
    <w:p w14:paraId="335A4A3D" w14:textId="77777777" w:rsidR="005B0ACD" w:rsidRDefault="005B0ACD" w:rsidP="005B0ACD">
      <w:r>
        <w:t>mean_20_to_60 &lt;- mean(seq_20_to_60)</w:t>
      </w:r>
    </w:p>
    <w:p w14:paraId="29DED297" w14:textId="77777777" w:rsidR="005B0ACD" w:rsidRDefault="00F333CF" w:rsidP="005B0ACD">
      <w:r>
        <w:t xml:space="preserve">mean_20_to_60  </w:t>
      </w:r>
    </w:p>
    <w:p w14:paraId="6441A8D2" w14:textId="77777777" w:rsidR="005B0ACD" w:rsidRDefault="005B0ACD" w:rsidP="005B0ACD">
      <w:r>
        <w:t xml:space="preserve">sum_51_to_91 &lt;- </w:t>
      </w:r>
      <w:proofErr w:type="gramStart"/>
      <w:r>
        <w:t>sum(</w:t>
      </w:r>
      <w:proofErr w:type="gramEnd"/>
      <w:r>
        <w:t>51:91)</w:t>
      </w:r>
    </w:p>
    <w:p w14:paraId="45F66272" w14:textId="77777777" w:rsidR="005B0ACD" w:rsidRDefault="005B0ACD" w:rsidP="005B0ACD">
      <w:r>
        <w:t xml:space="preserve">sum_51_to_91  </w:t>
      </w:r>
    </w:p>
    <w:p w14:paraId="0E9210E5" w14:textId="77777777" w:rsidR="00B87211" w:rsidRDefault="00B87211" w:rsidP="005B0ACD"/>
    <w:p w14:paraId="2FCC8DB4" w14:textId="1EC719CD" w:rsidR="00B87211" w:rsidRDefault="00B87211" w:rsidP="005B0ACD"/>
    <w:p w14:paraId="11DC2EDA" w14:textId="77777777" w:rsidR="008A375F" w:rsidRDefault="008A375F" w:rsidP="005B0ACD">
      <w:pPr>
        <w:rPr>
          <w:b/>
          <w:bCs/>
        </w:rPr>
      </w:pPr>
    </w:p>
    <w:p w14:paraId="182B874F" w14:textId="5D90AA25" w:rsidR="005B0ACD" w:rsidRPr="008A375F" w:rsidRDefault="005B0ACD" w:rsidP="005B0ACD">
      <w:pPr>
        <w:rPr>
          <w:b/>
          <w:bCs/>
        </w:rPr>
      </w:pPr>
      <w:r w:rsidRPr="008A375F">
        <w:rPr>
          <w:b/>
          <w:bCs/>
        </w:rPr>
        <w:lastRenderedPageBreak/>
        <w:t>Output:</w:t>
      </w:r>
    </w:p>
    <w:tbl>
      <w:tblPr>
        <w:tblW w:w="99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60"/>
      </w:tblGrid>
      <w:tr w:rsidR="005B0ACD" w:rsidRPr="005B0ACD" w14:paraId="23D404CE" w14:textId="77777777" w:rsidTr="005B0A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F297A5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seq_1_to_100 &lt;- 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seq(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1, 100)</w:t>
            </w:r>
          </w:p>
          <w:p w14:paraId="6DB08CC0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seq_1_to_100 </w:t>
            </w:r>
          </w:p>
          <w:p w14:paraId="29148C99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[1]   1   2   3   4   5   6   7   8   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9  10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11  12  13  14  15  16  17  18</w:t>
            </w:r>
          </w:p>
          <w:p w14:paraId="1462A453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[19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]  19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20  21  22  23  24  25  26  27  28  29  30  31  32  33  34  35  36</w:t>
            </w:r>
          </w:p>
          <w:p w14:paraId="2746B65B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[37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]  37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38  39  40  41  42  43  44  45  46  47  48  49  50  51  52  53  54</w:t>
            </w:r>
          </w:p>
          <w:p w14:paraId="5ECE8F5B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[55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]  55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56  57  58  59  60  61  62  63  64  65  66  67  68  69  70  71  72</w:t>
            </w:r>
          </w:p>
          <w:p w14:paraId="355E8F25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[73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]  73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74  75  76  77  78  79  80  81  82  83  84  85  86  87  88  89  90</w:t>
            </w:r>
          </w:p>
          <w:p w14:paraId="07A6464D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[91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]  91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 92  93  94  95  96  97  98  99 100</w:t>
            </w:r>
          </w:p>
          <w:p w14:paraId="10E3B2DF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</w:t>
            </w:r>
          </w:p>
          <w:p w14:paraId="0A51BFA6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seq_20_to_60 &lt;- 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seq(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20, 60)</w:t>
            </w:r>
          </w:p>
          <w:p w14:paraId="7D320457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seq_20_to_60  </w:t>
            </w:r>
          </w:p>
          <w:p w14:paraId="02DD70ED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 xml:space="preserve"> [1] 20 21 22 23 24 25 26 27 28 29 30 31 32 33 34 35 36 37 38 39 40 41 42 43</w:t>
            </w:r>
          </w:p>
          <w:p w14:paraId="0441D632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[25] 44 45 46 47 48 49 50 51 52 53 54 55 56 57 58 59 60</w:t>
            </w:r>
          </w:p>
          <w:p w14:paraId="6CC2E214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</w:t>
            </w:r>
          </w:p>
          <w:p w14:paraId="0B6806A8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</w:t>
            </w:r>
          </w:p>
          <w:p w14:paraId="30D406DE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&gt; mean_20_to_60 &lt;- mean(seq_20_to_60)</w:t>
            </w:r>
          </w:p>
          <w:p w14:paraId="51183017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mean_20_to_60  </w:t>
            </w:r>
          </w:p>
          <w:p w14:paraId="27F9BA19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[1] 40</w:t>
            </w:r>
          </w:p>
          <w:p w14:paraId="32651F75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</w:t>
            </w:r>
          </w:p>
          <w:p w14:paraId="6C74A531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sum_51_to_91 &lt;- </w:t>
            </w:r>
            <w:proofErr w:type="gramStart"/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sum(</w:t>
            </w:r>
            <w:proofErr w:type="gramEnd"/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>51:91)</w:t>
            </w:r>
          </w:p>
          <w:p w14:paraId="51F232E6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PH" w:eastAsia="en-PH"/>
              </w:rPr>
              <w:t xml:space="preserve">&gt; sum_51_to_91  </w:t>
            </w:r>
          </w:p>
          <w:p w14:paraId="5397832F" w14:textId="77777777" w:rsidR="005B0ACD" w:rsidRPr="005B0ACD" w:rsidRDefault="005B0ACD" w:rsidP="005B0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</w:pPr>
            <w:r w:rsidRPr="005B0A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PH" w:eastAsia="en-PH"/>
              </w:rPr>
              <w:t>[1] 2911</w:t>
            </w:r>
          </w:p>
          <w:p w14:paraId="769095E9" w14:textId="77777777" w:rsidR="005B0ACD" w:rsidRPr="005B0ACD" w:rsidRDefault="005B0ACD" w:rsidP="005B0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</w:p>
        </w:tc>
      </w:tr>
      <w:tr w:rsidR="005B0ACD" w:rsidRPr="005B0ACD" w14:paraId="1A200D67" w14:textId="77777777" w:rsidTr="005B0A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C921BD" w14:textId="77777777" w:rsidR="005B0ACD" w:rsidRPr="005B0ACD" w:rsidRDefault="005B0ACD" w:rsidP="005B0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</w:tr>
      <w:tr w:rsidR="005B0ACD" w:rsidRPr="005B0ACD" w14:paraId="1FAD34D4" w14:textId="77777777" w:rsidTr="005B0A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70"/>
            </w:tblGrid>
            <w:tr w:rsidR="005B0ACD" w:rsidRPr="005B0ACD" w14:paraId="05138561" w14:textId="77777777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14:paraId="5AAEF5AB" w14:textId="77777777" w:rsidR="005B0ACD" w:rsidRPr="005B0ACD" w:rsidRDefault="005B0ACD" w:rsidP="005B0AC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PH" w:eastAsia="en-PH"/>
                    </w:rPr>
                  </w:pPr>
                  <w:r w:rsidRPr="005B0AC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PH" w:eastAsia="en-PH"/>
                    </w:rPr>
                    <w:t xml:space="preserve"> </w:t>
                  </w:r>
                </w:p>
              </w:tc>
            </w:tr>
          </w:tbl>
          <w:p w14:paraId="58F08F10" w14:textId="77777777" w:rsidR="005B0ACD" w:rsidRPr="005B0ACD" w:rsidRDefault="005B0ACD" w:rsidP="005B0AC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</w:tr>
    </w:tbl>
    <w:p w14:paraId="52D05E97" w14:textId="77777777" w:rsidR="00DE2956" w:rsidRDefault="00DE2956" w:rsidP="00DE2956">
      <w:pPr>
        <w:pStyle w:val="Heading1"/>
      </w:pPr>
      <w:r>
        <w:t>c. For 8.5 find only maximum data points until 10.</w:t>
      </w:r>
    </w:p>
    <w:p w14:paraId="1EC99BD4" w14:textId="77777777" w:rsidR="00DE2956" w:rsidRDefault="00DE2956" w:rsidP="00DE2956">
      <w:pPr>
        <w:pStyle w:val="Heading1"/>
      </w:pPr>
    </w:p>
    <w:p w14:paraId="376BC6BE" w14:textId="77777777" w:rsidR="00F333CF" w:rsidRDefault="00211620" w:rsidP="00B87211">
      <w:pPr>
        <w:pStyle w:val="Heading1"/>
        <w:ind w:left="270" w:hanging="270"/>
      </w:pPr>
      <w:r>
        <w:t>9. Print a vector with integers between 1 and 100 that are not divisible by 3, 5, or 7 using filter.</w:t>
      </w:r>
      <w:r>
        <w:br/>
      </w:r>
      <w:r w:rsidR="00F333CF">
        <w:t>Filter(function(</w:t>
      </w:r>
      <w:proofErr w:type="spellStart"/>
      <w:r w:rsidR="00F333CF">
        <w:t>i</w:t>
      </w:r>
      <w:proofErr w:type="spellEnd"/>
      <w:r w:rsidR="00F333CF">
        <w:t xml:space="preserve">) </w:t>
      </w:r>
      <w:proofErr w:type="gramStart"/>
      <w:r w:rsidR="00F333CF">
        <w:t>{ all</w:t>
      </w:r>
      <w:proofErr w:type="gramEnd"/>
      <w:r w:rsidR="00F333CF">
        <w:t>(</w:t>
      </w:r>
      <w:proofErr w:type="spellStart"/>
      <w:r w:rsidR="00F333CF">
        <w:t>i</w:t>
      </w:r>
      <w:proofErr w:type="spellEnd"/>
      <w:r w:rsidR="00F333CF">
        <w:t xml:space="preserve"> %% c(3,5,7) != 0) }, seq(100)) Write the R code and its output.</w:t>
      </w:r>
    </w:p>
    <w:p w14:paraId="3CB43FBD" w14:textId="77777777" w:rsidR="00F333CF" w:rsidRDefault="00F333CF" w:rsidP="00F333CF"/>
    <w:p w14:paraId="69FE11E5" w14:textId="77777777" w:rsidR="00F333CF" w:rsidRDefault="00F333CF" w:rsidP="00F333CF">
      <w:r>
        <w:t>not_div_3_5_7 &lt;- Filter(function(</w:t>
      </w:r>
      <w:proofErr w:type="spellStart"/>
      <w:r>
        <w:t>i</w:t>
      </w:r>
      <w:proofErr w:type="spellEnd"/>
      <w:r>
        <w:t xml:space="preserve">) </w:t>
      </w:r>
      <w:proofErr w:type="gramStart"/>
      <w:r>
        <w:t>all(</w:t>
      </w:r>
      <w:proofErr w:type="spellStart"/>
      <w:proofErr w:type="gramEnd"/>
      <w:r>
        <w:t>i</w:t>
      </w:r>
      <w:proofErr w:type="spellEnd"/>
      <w:r>
        <w:t xml:space="preserve"> %% c(3, 5, 7) != 0), seq(100))</w:t>
      </w:r>
    </w:p>
    <w:p w14:paraId="53016F08" w14:textId="77777777" w:rsidR="00F333CF" w:rsidRDefault="00F333CF" w:rsidP="00F333CF">
      <w:r>
        <w:t xml:space="preserve">not_div_3_5_7  </w:t>
      </w:r>
    </w:p>
    <w:p w14:paraId="790D74DF" w14:textId="573587B1" w:rsidR="00F333CF" w:rsidRPr="008A375F" w:rsidRDefault="00F333CF" w:rsidP="00F333CF">
      <w:pPr>
        <w:rPr>
          <w:b/>
          <w:bCs/>
        </w:rPr>
      </w:pPr>
      <w:r w:rsidRPr="008A375F">
        <w:rPr>
          <w:b/>
          <w:bCs/>
        </w:rPr>
        <w:t>Output:</w:t>
      </w:r>
    </w:p>
    <w:p w14:paraId="14498F97" w14:textId="77777777" w:rsidR="00F333CF" w:rsidRDefault="00F333CF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2  4  8 11 13 16 17 19 22 23 26 29 31 32 34 37 38 41 43 44 46 47 52</w:t>
      </w:r>
    </w:p>
    <w:p w14:paraId="08186CD5" w14:textId="77777777" w:rsidR="00B87211" w:rsidRDefault="00B87211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5166201" w14:textId="77777777" w:rsidR="000A29E7" w:rsidRPr="00F333CF" w:rsidRDefault="00F333CF" w:rsidP="00F333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[25] 53 58 59 61 62 64 67 68 71 73 74 76 79 82 83 86 88 89 92 94 97</w:t>
      </w:r>
      <w:r w:rsidR="00211620" w:rsidRPr="00F333CF">
        <w:t xml:space="preserve">   </w:t>
      </w:r>
    </w:p>
    <w:p w14:paraId="26BAAB83" w14:textId="77777777" w:rsidR="000A29E7" w:rsidRDefault="00211620" w:rsidP="00B87211">
      <w:pPr>
        <w:pStyle w:val="Heading1"/>
        <w:ind w:left="450" w:hanging="450"/>
      </w:pPr>
      <w:r>
        <w:lastRenderedPageBreak/>
        <w:t>10. Generate a sequence backward of the integers from 1 to 100.</w:t>
      </w:r>
      <w:r w:rsidR="00F333CF" w:rsidRPr="00F333CF">
        <w:t xml:space="preserve"> </w:t>
      </w:r>
      <w:r w:rsidR="00F333CF">
        <w:t>Write the R code and its output.</w:t>
      </w:r>
    </w:p>
    <w:p w14:paraId="1D2F535D" w14:textId="77777777" w:rsidR="008A375F" w:rsidRDefault="00211620">
      <w:r>
        <w:br/>
      </w:r>
      <w:proofErr w:type="spellStart"/>
      <w:r>
        <w:t>seq_backwards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100, 1)</w:t>
      </w:r>
      <w:r>
        <w:br/>
      </w:r>
      <w:proofErr w:type="spellStart"/>
      <w:r>
        <w:t>seq_backwards</w:t>
      </w:r>
      <w:proofErr w:type="spellEnd"/>
      <w:r>
        <w:t xml:space="preserve">  </w:t>
      </w:r>
    </w:p>
    <w:p w14:paraId="625290B0" w14:textId="46FE19C4" w:rsidR="00F333CF" w:rsidRPr="008A375F" w:rsidRDefault="00211620">
      <w:pPr>
        <w:rPr>
          <w:b/>
          <w:bCs/>
        </w:rPr>
      </w:pPr>
      <w:r>
        <w:br/>
      </w:r>
      <w:r w:rsidRPr="008A375F">
        <w:rPr>
          <w:b/>
          <w:bCs/>
        </w:rPr>
        <w:t xml:space="preserve">Output: </w:t>
      </w:r>
    </w:p>
    <w:p w14:paraId="14859073" w14:textId="77777777" w:rsidR="00F333CF" w:rsidRDefault="00F333CF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100  99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98  97  96  95  94  93  92  </w:t>
      </w:r>
      <w:r w:rsidR="00D96B7E">
        <w:rPr>
          <w:rStyle w:val="gntyacmbo3b"/>
          <w:rFonts w:ascii="Lucida Console" w:hAnsi="Lucida Console"/>
          <w:color w:val="000000"/>
          <w:bdr w:val="none" w:sz="0" w:space="0" w:color="auto" w:frame="1"/>
        </w:rPr>
        <w:t>91  90  89  88  87  86  85  84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83</w:t>
      </w:r>
    </w:p>
    <w:p w14:paraId="0E50114C" w14:textId="77777777" w:rsidR="00B87211" w:rsidRDefault="00B87211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3033D74" w14:textId="77777777" w:rsidR="00F333CF" w:rsidRDefault="00F333CF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[19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]  82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81  80  79  78  77  76  75  74  73  72  71  70  69  68  67  66  65</w:t>
      </w:r>
    </w:p>
    <w:p w14:paraId="105C9DE1" w14:textId="77777777" w:rsidR="00B87211" w:rsidRDefault="00B87211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0E597564" w14:textId="77777777" w:rsidR="00F333CF" w:rsidRDefault="00F333CF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[37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]  64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63  62  61  60  59  58  57  56  55  54  53  52  51  50  49  48  47</w:t>
      </w:r>
    </w:p>
    <w:p w14:paraId="3DA1AF0E" w14:textId="77777777" w:rsidR="00B87211" w:rsidRDefault="00B87211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18F94689" w14:textId="77777777" w:rsidR="00F333CF" w:rsidRDefault="00F333CF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[55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]  46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45  44  43  42  41  40  39  38  37  36  35  34  33  32  31  30  29</w:t>
      </w:r>
    </w:p>
    <w:p w14:paraId="7851220E" w14:textId="77777777" w:rsidR="00B87211" w:rsidRDefault="00B87211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2E13BB01" w14:textId="77777777" w:rsidR="00F333CF" w:rsidRDefault="00F333CF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[73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]  28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27  26  25  24  23  22  21  20  19  18  17  16  15  14  13  12  11</w:t>
      </w:r>
    </w:p>
    <w:p w14:paraId="671DC664" w14:textId="77777777" w:rsidR="00B87211" w:rsidRDefault="00B87211" w:rsidP="00F333CF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45F9E8E9" w14:textId="77777777" w:rsidR="00F333CF" w:rsidRDefault="00F333CF" w:rsidP="00F333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[91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]  10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9   8   7   6   5   4   3   2   1</w:t>
      </w:r>
    </w:p>
    <w:p w14:paraId="1F68FA6E" w14:textId="77777777" w:rsidR="000A29E7" w:rsidRDefault="00211620">
      <w:r>
        <w:br/>
        <w:t xml:space="preserve">    </w:t>
      </w:r>
    </w:p>
    <w:p w14:paraId="195C01E4" w14:textId="77777777" w:rsidR="00211620" w:rsidRDefault="00211620">
      <w:pPr>
        <w:pStyle w:val="Heading1"/>
      </w:pPr>
      <w:r>
        <w:t xml:space="preserve">11. List all the natural numbers below 25 that are multiples of 3 or </w:t>
      </w:r>
      <w:proofErr w:type="gramStart"/>
      <w:r>
        <w:t>5, and</w:t>
      </w:r>
      <w:proofErr w:type="gramEnd"/>
      <w:r>
        <w:t xml:space="preserve"> find their sum.</w:t>
      </w:r>
      <w:r w:rsidRPr="00211620">
        <w:t xml:space="preserve"> </w:t>
      </w:r>
    </w:p>
    <w:p w14:paraId="79C13695" w14:textId="77777777" w:rsidR="00211620" w:rsidRDefault="00211620">
      <w:pPr>
        <w:pStyle w:val="Heading1"/>
      </w:pPr>
      <w:r>
        <w:t xml:space="preserve">a. How many data points from 10 to 11? </w:t>
      </w:r>
      <w:r w:rsidR="00374C9F">
        <w:tab/>
      </w:r>
    </w:p>
    <w:p w14:paraId="0457D929" w14:textId="77777777" w:rsidR="00211620" w:rsidRDefault="00D96B7E" w:rsidP="00211620">
      <w:pPr>
        <w:spacing w:before="100" w:beforeAutospacing="1" w:after="100" w:afterAutospacing="1" w:line="240" w:lineRule="auto"/>
        <w:ind w:left="360"/>
        <w:rPr>
          <w:rFonts w:eastAsia="Times New Roman" w:cstheme="majorHAnsi"/>
          <w:lang w:val="en-PH" w:eastAsia="en-PH"/>
        </w:rPr>
      </w:pPr>
      <w:r>
        <w:rPr>
          <w:rFonts w:eastAsia="Times New Roman" w:cstheme="majorHAnsi"/>
          <w:bCs/>
          <w:lang w:val="en-PH" w:eastAsia="en-PH"/>
        </w:rPr>
        <w:t>10</w:t>
      </w:r>
      <w:r w:rsidR="00211620" w:rsidRPr="00211620">
        <w:rPr>
          <w:rFonts w:eastAsia="Times New Roman" w:cstheme="majorHAnsi"/>
          <w:lang w:val="en-PH" w:eastAsia="en-PH"/>
        </w:rPr>
        <w:t xml:space="preserve"> has 100 data points </w:t>
      </w:r>
    </w:p>
    <w:p w14:paraId="3932A414" w14:textId="77777777" w:rsidR="00211620" w:rsidRPr="00211620" w:rsidRDefault="00211620" w:rsidP="002116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211620">
        <w:rPr>
          <w:rFonts w:eastAsia="Times New Roman" w:cstheme="majorHAnsi"/>
          <w:bCs/>
          <w:lang w:val="en-PH" w:eastAsia="en-PH"/>
        </w:rPr>
        <w:t>11</w:t>
      </w:r>
      <w:r w:rsidRPr="00211620">
        <w:rPr>
          <w:rFonts w:eastAsia="Times New Roman" w:cstheme="majorHAnsi"/>
          <w:lang w:val="en-PH" w:eastAsia="en-PH"/>
        </w:rPr>
        <w:t xml:space="preserve"> has </w:t>
      </w:r>
      <w:r w:rsidRPr="00211620">
        <w:rPr>
          <w:rFonts w:eastAsia="Times New Roman" w:cstheme="majorHAnsi"/>
          <w:bCs/>
          <w:lang w:val="en-PH" w:eastAsia="en-PH"/>
        </w:rPr>
        <w:t>11 data points</w:t>
      </w:r>
      <w:r>
        <w:rPr>
          <w:rFonts w:eastAsia="Times New Roman" w:cstheme="majorHAnsi"/>
          <w:lang w:val="en-PH" w:eastAsia="en-PH"/>
        </w:rPr>
        <w:t xml:space="preserve"> </w:t>
      </w:r>
    </w:p>
    <w:p w14:paraId="66CD7738" w14:textId="77777777" w:rsidR="00211620" w:rsidRPr="00211620" w:rsidRDefault="00211620" w:rsidP="00211620"/>
    <w:p w14:paraId="73638505" w14:textId="77777777" w:rsidR="000A29E7" w:rsidRDefault="00211620">
      <w:pPr>
        <w:pStyle w:val="Heading1"/>
      </w:pPr>
      <w:r>
        <w:t>b. Write the R code and its output from 10 and 11.</w:t>
      </w:r>
    </w:p>
    <w:p w14:paraId="4BF2FD50" w14:textId="77777777" w:rsidR="00211620" w:rsidRDefault="00211620" w:rsidP="00211620">
      <w:r>
        <w:br/>
        <w:t>multiples_3_5 &lt;- Filter(function(x) x %% 3 == 0 | x %% 5 == 0, 1:24)</w:t>
      </w:r>
    </w:p>
    <w:p w14:paraId="43ECC080" w14:textId="77777777" w:rsidR="00211620" w:rsidRDefault="00211620" w:rsidP="00211620">
      <w:r>
        <w:t>multiples_3_5</w:t>
      </w:r>
    </w:p>
    <w:p w14:paraId="335350C0" w14:textId="77777777" w:rsidR="008A375F" w:rsidRDefault="008A375F" w:rsidP="00211620">
      <w:pPr>
        <w:rPr>
          <w:b/>
          <w:bCs/>
        </w:rPr>
      </w:pPr>
    </w:p>
    <w:p w14:paraId="6CA1D18E" w14:textId="3B9DE47D" w:rsidR="00211620" w:rsidRPr="008A375F" w:rsidRDefault="00211620" w:rsidP="00211620">
      <w:pPr>
        <w:rPr>
          <w:b/>
          <w:bCs/>
        </w:rPr>
      </w:pPr>
      <w:r w:rsidRPr="008A375F">
        <w:rPr>
          <w:b/>
          <w:bCs/>
        </w:rPr>
        <w:lastRenderedPageBreak/>
        <w:t>Output:</w:t>
      </w:r>
    </w:p>
    <w:p w14:paraId="16F11360" w14:textId="77777777" w:rsidR="00D96B7E" w:rsidRPr="00D96B7E" w:rsidRDefault="00D96B7E" w:rsidP="00D96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PH" w:eastAsia="en-PH"/>
        </w:rPr>
      </w:pPr>
      <w:r w:rsidRPr="00D96B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[1</w:t>
      </w:r>
      <w:proofErr w:type="gramStart"/>
      <w:r w:rsidRPr="00D96B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]  3</w:t>
      </w:r>
      <w:proofErr w:type="gramEnd"/>
      <w:r w:rsidRPr="00D96B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 xml:space="preserve">  5  6  9 10 12 15 18 20 21 24</w:t>
      </w:r>
    </w:p>
    <w:p w14:paraId="3980F4CF" w14:textId="77777777" w:rsidR="00211620" w:rsidRDefault="00211620" w:rsidP="00211620">
      <w:r>
        <w:t>sum_multiples_3_5 &lt;- sum(multiples_3_5)</w:t>
      </w:r>
    </w:p>
    <w:p w14:paraId="233C861D" w14:textId="77777777" w:rsidR="00211620" w:rsidRDefault="00211620" w:rsidP="00211620">
      <w:r>
        <w:t xml:space="preserve">sum_multiples_3_5  </w:t>
      </w:r>
    </w:p>
    <w:p w14:paraId="63F1C300" w14:textId="00A94328" w:rsidR="00211620" w:rsidRPr="008A375F" w:rsidRDefault="008A375F" w:rsidP="00211620">
      <w:pPr>
        <w:rPr>
          <w:b/>
          <w:bCs/>
        </w:rPr>
      </w:pPr>
      <w:r>
        <w:rPr>
          <w:b/>
          <w:bCs/>
        </w:rPr>
        <w:t>O</w:t>
      </w:r>
      <w:r w:rsidR="00211620" w:rsidRPr="008A375F">
        <w:rPr>
          <w:b/>
          <w:bCs/>
        </w:rPr>
        <w:t xml:space="preserve">utput: </w:t>
      </w:r>
    </w:p>
    <w:p w14:paraId="4CD2C73E" w14:textId="77777777" w:rsidR="00211620" w:rsidRPr="00211620" w:rsidRDefault="00211620" w:rsidP="002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PH" w:eastAsia="en-PH"/>
        </w:rPr>
      </w:pPr>
      <w:r w:rsidRPr="002116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PH" w:eastAsia="en-PH"/>
        </w:rPr>
        <w:t>[1] 143</w:t>
      </w:r>
    </w:p>
    <w:p w14:paraId="4D32731C" w14:textId="77777777" w:rsidR="000A29E7" w:rsidRDefault="00211620" w:rsidP="00211620">
      <w:r>
        <w:t xml:space="preserve">   </w:t>
      </w:r>
    </w:p>
    <w:p w14:paraId="2376CDFE" w14:textId="77777777" w:rsidR="000A29E7" w:rsidRDefault="00211620">
      <w:pPr>
        <w:pStyle w:val="Heading1"/>
      </w:pPr>
      <w:r>
        <w:t>12. Statements grouped using braces.</w:t>
      </w:r>
    </w:p>
    <w:p w14:paraId="1FC9546E" w14:textId="6151F741" w:rsidR="000A29E7" w:rsidRDefault="00211620">
      <w:r>
        <w:br/>
        <w:t>x &lt;- 0</w:t>
      </w:r>
      <w:r>
        <w:br/>
        <w:t>x &lt;- {x + 5}</w:t>
      </w:r>
      <w:r>
        <w:br/>
      </w:r>
      <w:proofErr w:type="gramStart"/>
      <w:r>
        <w:t xml:space="preserve">x  </w:t>
      </w:r>
      <w:r w:rsidRPr="008A375F">
        <w:rPr>
          <w:b/>
          <w:bCs/>
        </w:rPr>
        <w:t>Output</w:t>
      </w:r>
      <w:proofErr w:type="gramEnd"/>
      <w:r w:rsidRPr="008A375F">
        <w:rPr>
          <w:b/>
          <w:bCs/>
        </w:rPr>
        <w:t>:</w:t>
      </w:r>
      <w:r>
        <w:t xml:space="preserve"> 5</w:t>
      </w:r>
      <w:r>
        <w:br/>
        <w:t>The block adds 5 to `x` (which was initially 0) and assigns the result back to `x`.</w:t>
      </w:r>
      <w:r>
        <w:br/>
        <w:t xml:space="preserve">    </w:t>
      </w:r>
    </w:p>
    <w:p w14:paraId="09B8BA8F" w14:textId="77777777" w:rsidR="000A29E7" w:rsidRDefault="00211620">
      <w:pPr>
        <w:pStyle w:val="Heading1"/>
      </w:pPr>
      <w:r>
        <w:t>13. Set up a vector named score, consisting of:</w:t>
      </w:r>
    </w:p>
    <w:p w14:paraId="0ED9B514" w14:textId="77777777" w:rsidR="000A29E7" w:rsidRDefault="00211620">
      <w:r>
        <w:br/>
        <w:t>72, 86, 92, 63, 88, 89, 91, 92, 75, 75, 77.</w:t>
      </w:r>
      <w:r>
        <w:br/>
        <w:t xml:space="preserve">    </w:t>
      </w:r>
    </w:p>
    <w:p w14:paraId="51046B6C" w14:textId="77777777" w:rsidR="000A29E7" w:rsidRDefault="00211620">
      <w:pPr>
        <w:pStyle w:val="Heading1"/>
      </w:pPr>
      <w:r>
        <w:t xml:space="preserve">a. Find </w:t>
      </w:r>
      <w:proofErr w:type="gramStart"/>
      <w:r>
        <w:t>x[</w:t>
      </w:r>
      <w:proofErr w:type="gramEnd"/>
      <w:r>
        <w:t>2] and x[3]. Write the R code and its output.</w:t>
      </w:r>
    </w:p>
    <w:p w14:paraId="472BEDC6" w14:textId="77777777" w:rsidR="00B87211" w:rsidRDefault="00211620">
      <w:r>
        <w:br/>
        <w:t xml:space="preserve">score &lt;- </w:t>
      </w:r>
      <w:proofErr w:type="gramStart"/>
      <w:r>
        <w:t>c(</w:t>
      </w:r>
      <w:proofErr w:type="gramEnd"/>
      <w:r>
        <w:t>72, 86, 92, 63, 88, 89, 91, 92, 75, 75, 77)</w:t>
      </w:r>
    </w:p>
    <w:p w14:paraId="1A346CF2" w14:textId="4E0594D7" w:rsidR="00B87211" w:rsidRDefault="00211620">
      <w:r>
        <w:br/>
      </w:r>
      <w:proofErr w:type="gramStart"/>
      <w:r>
        <w:t>score[</w:t>
      </w:r>
      <w:proofErr w:type="gramEnd"/>
      <w:r>
        <w:t>2]</w:t>
      </w:r>
    </w:p>
    <w:p w14:paraId="64A705B1" w14:textId="77777777" w:rsidR="00B87211" w:rsidRDefault="00211620">
      <w:r w:rsidRPr="008A375F">
        <w:rPr>
          <w:b/>
          <w:bCs/>
        </w:rPr>
        <w:t>Output:</w:t>
      </w:r>
      <w:r>
        <w:t xml:space="preserve"> 86</w:t>
      </w:r>
    </w:p>
    <w:p w14:paraId="036ED59D" w14:textId="77777777" w:rsidR="00B87211" w:rsidRDefault="00211620">
      <w:r>
        <w:br/>
      </w:r>
      <w:proofErr w:type="gramStart"/>
      <w:r>
        <w:t>score[</w:t>
      </w:r>
      <w:proofErr w:type="gramEnd"/>
      <w:r>
        <w:t>3]</w:t>
      </w:r>
    </w:p>
    <w:p w14:paraId="319A000D" w14:textId="628AD734" w:rsidR="000A29E7" w:rsidRDefault="00211620">
      <w:r w:rsidRPr="008A375F">
        <w:rPr>
          <w:b/>
          <w:bCs/>
        </w:rPr>
        <w:t>Output:</w:t>
      </w:r>
      <w:r>
        <w:t xml:space="preserve"> 92</w:t>
      </w:r>
      <w:r>
        <w:br/>
        <w:t xml:space="preserve">    </w:t>
      </w:r>
    </w:p>
    <w:p w14:paraId="21D52DE1" w14:textId="77777777" w:rsidR="008A375F" w:rsidRDefault="008A375F"/>
    <w:p w14:paraId="7C00C930" w14:textId="77777777" w:rsidR="000A29E7" w:rsidRDefault="00211620">
      <w:pPr>
        <w:pStyle w:val="Heading1"/>
      </w:pPr>
      <w:r>
        <w:lastRenderedPageBreak/>
        <w:t xml:space="preserve">14. Create a vector a = </w:t>
      </w:r>
      <w:proofErr w:type="gramStart"/>
      <w:r>
        <w:t>c(</w:t>
      </w:r>
      <w:proofErr w:type="gramEnd"/>
      <w:r>
        <w:t>1, 2, NA, 4, NA, 6, 7).</w:t>
      </w:r>
    </w:p>
    <w:p w14:paraId="453327CE" w14:textId="77777777" w:rsidR="000A29E7" w:rsidRDefault="000A29E7"/>
    <w:p w14:paraId="568ADCEE" w14:textId="77777777" w:rsidR="000A29E7" w:rsidRDefault="00211620">
      <w:pPr>
        <w:pStyle w:val="Heading1"/>
      </w:pPr>
      <w:r>
        <w:t xml:space="preserve">a. Change the NA to 999 using the codes </w:t>
      </w:r>
      <w:proofErr w:type="gramStart"/>
      <w:r>
        <w:t>print(</w:t>
      </w:r>
      <w:proofErr w:type="gramEnd"/>
      <w:r>
        <w:t>a, na.print="-999").</w:t>
      </w:r>
    </w:p>
    <w:p w14:paraId="4D49CE8C" w14:textId="08E43D1F" w:rsidR="000A29E7" w:rsidRDefault="000A29E7" w:rsidP="009E2CF3"/>
    <w:p w14:paraId="2385A3BB" w14:textId="77777777" w:rsidR="000A29E7" w:rsidRDefault="00211620">
      <w:pPr>
        <w:pStyle w:val="Heading1"/>
      </w:pPr>
      <w:r>
        <w:t>b. Write the R code and its output. Describe the output.</w:t>
      </w:r>
    </w:p>
    <w:p w14:paraId="58E712BA" w14:textId="77777777" w:rsidR="009E2CF3" w:rsidRPr="009E2CF3" w:rsidRDefault="00211620" w:rsidP="009E2CF3">
      <w:r>
        <w:br/>
      </w:r>
      <w:r w:rsidR="009E2CF3" w:rsidRPr="009E2CF3">
        <w:t xml:space="preserve">a &lt;- </w:t>
      </w:r>
      <w:proofErr w:type="gramStart"/>
      <w:r w:rsidR="009E2CF3" w:rsidRPr="009E2CF3">
        <w:t>c(</w:t>
      </w:r>
      <w:proofErr w:type="gramEnd"/>
      <w:r w:rsidR="009E2CF3" w:rsidRPr="009E2CF3">
        <w:t>1, 2, NA, 4, NA, 6, 7)</w:t>
      </w:r>
    </w:p>
    <w:p w14:paraId="2BD8442F" w14:textId="77777777" w:rsidR="00B87211" w:rsidRDefault="009E2CF3" w:rsidP="009E2CF3">
      <w:proofErr w:type="gramStart"/>
      <w:r w:rsidRPr="009E2CF3">
        <w:t>print(</w:t>
      </w:r>
      <w:proofErr w:type="gramEnd"/>
      <w:r w:rsidRPr="009E2CF3">
        <w:t xml:space="preserve">a, </w:t>
      </w:r>
      <w:proofErr w:type="spellStart"/>
      <w:r w:rsidRPr="009E2CF3">
        <w:t>na.print</w:t>
      </w:r>
      <w:proofErr w:type="spellEnd"/>
      <w:r w:rsidRPr="009E2CF3">
        <w:t xml:space="preserve">="-999") </w:t>
      </w:r>
    </w:p>
    <w:p w14:paraId="33C64296" w14:textId="0140BE7C" w:rsidR="009E2CF3" w:rsidRPr="009E2CF3" w:rsidRDefault="009E2CF3" w:rsidP="009E2CF3">
      <w:r w:rsidRPr="008A375F">
        <w:rPr>
          <w:b/>
          <w:bCs/>
        </w:rPr>
        <w:t>Output:</w:t>
      </w:r>
      <w:r w:rsidRPr="009E2CF3">
        <w:t xml:space="preserve"> </w:t>
      </w:r>
      <w:r w:rsidRPr="009E2CF3">
        <w:rPr>
          <w:rStyle w:val="gntyacmbo3b"/>
          <w:color w:val="000000"/>
          <w:bdr w:val="none" w:sz="0" w:space="0" w:color="auto" w:frame="1"/>
        </w:rPr>
        <w:t>[1]    1    2 -999    4 -999    6    7</w:t>
      </w:r>
    </w:p>
    <w:p w14:paraId="57F5463D" w14:textId="77777777" w:rsidR="000A29E7" w:rsidRDefault="00211620">
      <w:r>
        <w:t>The NA values in the vector are rep</w:t>
      </w:r>
      <w:r w:rsidR="009E2CF3">
        <w:t>laced by -999 when printed.</w:t>
      </w:r>
      <w:r w:rsidR="009E2CF3">
        <w:br/>
        <w:t xml:space="preserve">   </w:t>
      </w:r>
    </w:p>
    <w:p w14:paraId="77947284" w14:textId="77777777" w:rsidR="000A29E7" w:rsidRDefault="00211620">
      <w:pPr>
        <w:pStyle w:val="Heading1"/>
      </w:pPr>
      <w:r>
        <w:t>15. Use the following codes to input your name and age:</w:t>
      </w:r>
    </w:p>
    <w:p w14:paraId="317822A0" w14:textId="77777777" w:rsidR="00B87211" w:rsidRDefault="00211620">
      <w:r>
        <w:br/>
        <w:t xml:space="preserve">name = </w:t>
      </w:r>
      <w:proofErr w:type="gramStart"/>
      <w:r>
        <w:t>readline(</w:t>
      </w:r>
      <w:proofErr w:type="gramEnd"/>
      <w:r>
        <w:t>prompt="Input your name: ")</w:t>
      </w:r>
      <w:r>
        <w:br/>
        <w:t>age = readline(prompt="Input your age: ")</w:t>
      </w:r>
      <w:r>
        <w:br/>
        <w:t xml:space="preserve">print(paste("My name is", name, "and I am", age, "years old."))  </w:t>
      </w:r>
      <w:r>
        <w:br/>
      </w:r>
    </w:p>
    <w:p w14:paraId="23C8B95B" w14:textId="1D21B70D" w:rsidR="00B87211" w:rsidRDefault="00211620">
      <w:r w:rsidRPr="008A375F">
        <w:rPr>
          <w:b/>
          <w:bCs/>
        </w:rPr>
        <w:t>Example output:</w:t>
      </w:r>
      <w:r>
        <w:t xml:space="preserve"> "My name is John and I am 25 years old."</w:t>
      </w:r>
      <w:r>
        <w:br/>
        <w:t>print(</w:t>
      </w:r>
      <w:proofErr w:type="gramStart"/>
      <w:r>
        <w:t>R.version</w:t>
      </w:r>
      <w:proofErr w:type="gramEnd"/>
      <w:r>
        <w:t xml:space="preserve">.string)  </w:t>
      </w:r>
      <w:r>
        <w:br/>
      </w:r>
    </w:p>
    <w:p w14:paraId="14FA226C" w14:textId="69C77462" w:rsidR="000A29E7" w:rsidRDefault="00211620">
      <w:r w:rsidRPr="008A375F">
        <w:rPr>
          <w:b/>
          <w:bCs/>
        </w:rPr>
        <w:t>Output:</w:t>
      </w:r>
      <w:r>
        <w:t xml:space="preserve"> R version details (e.g., "R version 4.3.1 (2023-06-16)")</w:t>
      </w:r>
      <w:r>
        <w:br/>
        <w:t xml:space="preserve">    </w:t>
      </w:r>
    </w:p>
    <w:sectPr w:rsidR="000A29E7" w:rsidSect="007D24E2">
      <w:headerReference w:type="default" r:id="rId8"/>
      <w:pgSz w:w="12240" w:h="15840"/>
      <w:pgMar w:top="1440" w:right="1800" w:bottom="1440" w:left="180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66636" w14:textId="77777777" w:rsidR="00A1196D" w:rsidRDefault="00A1196D" w:rsidP="007D24E2">
      <w:pPr>
        <w:spacing w:after="0" w:line="240" w:lineRule="auto"/>
      </w:pPr>
      <w:r>
        <w:separator/>
      </w:r>
    </w:p>
  </w:endnote>
  <w:endnote w:type="continuationSeparator" w:id="0">
    <w:p w14:paraId="3501939C" w14:textId="77777777" w:rsidR="00A1196D" w:rsidRDefault="00A1196D" w:rsidP="007D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0BBF9" w14:textId="77777777" w:rsidR="00A1196D" w:rsidRDefault="00A1196D" w:rsidP="007D24E2">
      <w:pPr>
        <w:spacing w:after="0" w:line="240" w:lineRule="auto"/>
      </w:pPr>
      <w:r>
        <w:separator/>
      </w:r>
    </w:p>
  </w:footnote>
  <w:footnote w:type="continuationSeparator" w:id="0">
    <w:p w14:paraId="4AB596F4" w14:textId="77777777" w:rsidR="00A1196D" w:rsidRDefault="00A1196D" w:rsidP="007D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B3AE1" w14:textId="7C2AA02A" w:rsidR="007D24E2" w:rsidRDefault="007D24E2" w:rsidP="007D24E2">
    <w:pPr>
      <w:pStyle w:val="Header"/>
      <w:ind w:left="-1710"/>
    </w:pPr>
    <w:r>
      <w:t>Sobusa, Nexon A.        BSIT 2 –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9414B9"/>
    <w:multiLevelType w:val="multilevel"/>
    <w:tmpl w:val="781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152084">
    <w:abstractNumId w:val="8"/>
  </w:num>
  <w:num w:numId="2" w16cid:durableId="1196819391">
    <w:abstractNumId w:val="6"/>
  </w:num>
  <w:num w:numId="3" w16cid:durableId="2090074137">
    <w:abstractNumId w:val="5"/>
  </w:num>
  <w:num w:numId="4" w16cid:durableId="710498229">
    <w:abstractNumId w:val="4"/>
  </w:num>
  <w:num w:numId="5" w16cid:durableId="581989746">
    <w:abstractNumId w:val="7"/>
  </w:num>
  <w:num w:numId="6" w16cid:durableId="282225255">
    <w:abstractNumId w:val="3"/>
  </w:num>
  <w:num w:numId="7" w16cid:durableId="544484253">
    <w:abstractNumId w:val="2"/>
  </w:num>
  <w:num w:numId="8" w16cid:durableId="1353604909">
    <w:abstractNumId w:val="1"/>
  </w:num>
  <w:num w:numId="9" w16cid:durableId="1043557400">
    <w:abstractNumId w:val="0"/>
  </w:num>
  <w:num w:numId="10" w16cid:durableId="871110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9E7"/>
    <w:rsid w:val="0015074B"/>
    <w:rsid w:val="00211620"/>
    <w:rsid w:val="0029639D"/>
    <w:rsid w:val="00326F90"/>
    <w:rsid w:val="00374C9F"/>
    <w:rsid w:val="0051125A"/>
    <w:rsid w:val="005B0ACD"/>
    <w:rsid w:val="00743314"/>
    <w:rsid w:val="007D24E2"/>
    <w:rsid w:val="008A375F"/>
    <w:rsid w:val="009E2CF3"/>
    <w:rsid w:val="00A1196D"/>
    <w:rsid w:val="00AA1D8D"/>
    <w:rsid w:val="00B47730"/>
    <w:rsid w:val="00B87211"/>
    <w:rsid w:val="00CB0664"/>
    <w:rsid w:val="00D96B7E"/>
    <w:rsid w:val="00DE2956"/>
    <w:rsid w:val="00F333CF"/>
    <w:rsid w:val="00F62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E415B1"/>
  <w14:defaultImageDpi w14:val="300"/>
  <w15:docId w15:val="{A7787278-ECBD-4B0F-9276-99850B4D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B87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721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E2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956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gntyacmbo3b">
    <w:name w:val="gntyacmbo3b"/>
    <w:basedOn w:val="DefaultParagraphFont"/>
    <w:rsid w:val="00DE2956"/>
  </w:style>
  <w:style w:type="character" w:customStyle="1" w:styleId="gntyacmbf4b">
    <w:name w:val="gntyacmbf4b"/>
    <w:basedOn w:val="DefaultParagraphFont"/>
    <w:rsid w:val="005B0ACD"/>
  </w:style>
  <w:style w:type="character" w:customStyle="1" w:styleId="gntyacmbe3b">
    <w:name w:val="gntyacmbe3b"/>
    <w:basedOn w:val="DefaultParagraphFont"/>
    <w:rsid w:val="005B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26F2E-7687-4F2E-AB17-1F0EDAFE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kurt Sobusa</cp:lastModifiedBy>
  <cp:revision>10</cp:revision>
  <dcterms:created xsi:type="dcterms:W3CDTF">2013-12-23T23:15:00Z</dcterms:created>
  <dcterms:modified xsi:type="dcterms:W3CDTF">2024-09-20T05:51:00Z</dcterms:modified>
  <cp:category/>
</cp:coreProperties>
</file>